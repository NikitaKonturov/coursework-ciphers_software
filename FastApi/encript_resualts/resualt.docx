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0100001000011000</w:t>
      </w:r>
    </w:p>
    <w:p>
      <w:r>
        <w:t>EENHILLSACURIOUS</w:t>
      </w:r>
    </w:p>
    <w:p>
      <w:r>
        <w:t>1000101000000010</w:t>
      </w:r>
    </w:p>
    <w:p>
      <w:r>
        <w:t>OCKUNAWAREOFTHEE</w:t>
      </w:r>
    </w:p>
    <w:p>
      <w:r>
        <w:t>1010000000100010</w:t>
      </w:r>
    </w:p>
    <w:p>
      <w:r>
        <w:t>ECRETSTHEKEYMIGH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